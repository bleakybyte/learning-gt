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0B559" w14:textId="020F67D0" w:rsidR="00AB47BB" w:rsidRDefault="00000000" w:rsidP="0009106E">
      <w:pPr>
        <w:ind w:left="5670"/>
      </w:pPr>
      <w:r>
        <w:br/>
      </w:r>
    </w:p>
    <w:p w14:paraId="466A168F" w14:textId="75725A83" w:rsidR="00AB47BB" w:rsidRDefault="00000000">
      <w:r>
        <w:t>October 14, 2025</w:t>
      </w:r>
      <w:r>
        <w:br/>
      </w:r>
      <w:r>
        <w:br/>
        <w:t>Hiring Manager</w:t>
      </w:r>
      <w:r>
        <w:br/>
        <w:t>RQD Clearing</w:t>
      </w:r>
    </w:p>
    <w:p w14:paraId="6EF05645" w14:textId="7208B3E7" w:rsidR="00AB47BB" w:rsidRDefault="00000000">
      <w:r>
        <w:t xml:space="preserve">Dear </w:t>
      </w:r>
      <w:r w:rsidR="0009106E">
        <w:t xml:space="preserve">RQD Clearing </w:t>
      </w:r>
      <w:r>
        <w:t>Hiring Manager,</w:t>
      </w:r>
      <w:r>
        <w:br/>
      </w:r>
    </w:p>
    <w:p w14:paraId="152A8B9B" w14:textId="4F024200" w:rsidR="00AB47BB" w:rsidRDefault="00000000">
      <w:r>
        <w:t>I am writing to express my interest in the Senior C++ Platform Architect – Execution Systems position at RQD. With over fifteen years of experience designing and optimizing high-performance financial systems at Morgan Stanley, Alliance</w:t>
      </w:r>
      <w:r w:rsidR="00CD5549">
        <w:t xml:space="preserve"> </w:t>
      </w:r>
      <w:r>
        <w:t xml:space="preserve">Bernstein, </w:t>
      </w:r>
      <w:r w:rsidR="00CD5549">
        <w:t xml:space="preserve">Morningstar </w:t>
      </w:r>
      <w:r>
        <w:t>and UBS, I bring a deep understanding of both trading infrastructure and scalable software architectur</w:t>
      </w:r>
      <w:r w:rsidR="0009106E">
        <w:t xml:space="preserve">e, which I believe may bring value to </w:t>
      </w:r>
      <w:r>
        <w:t>the RQD’s execution platform.</w:t>
      </w:r>
    </w:p>
    <w:p w14:paraId="0A7D14E6" w14:textId="015DECC1" w:rsidR="00AB47BB" w:rsidRDefault="00000000">
      <w:r>
        <w:t xml:space="preserve">I am particularly drawn to RQD’s </w:t>
      </w:r>
      <w:r w:rsidR="0009106E">
        <w:t>start-up culture which I extremely enjoyed when I helped found a silicon startup and more recently attempted to start something on my own footing.</w:t>
      </w:r>
      <w:r>
        <w:t xml:space="preserve"> </w:t>
      </w:r>
      <w:r w:rsidR="0009106E">
        <w:t xml:space="preserve"> The dynamic, innovative and both intellectually and spiritually rewarding environment is something I have been longing for</w:t>
      </w:r>
      <w:r>
        <w:t>.</w:t>
      </w:r>
    </w:p>
    <w:p w14:paraId="7B977792" w14:textId="5A8C9528" w:rsidR="00AB47BB" w:rsidRDefault="00000000">
      <w:r>
        <w:t xml:space="preserve">I would </w:t>
      </w:r>
      <w:r w:rsidR="00CD5549">
        <w:t>appreciate</w:t>
      </w:r>
      <w:r>
        <w:t xml:space="preserve"> the opportunity to discuss how my experience </w:t>
      </w:r>
      <w:r w:rsidR="0009106E">
        <w:t>and how I may</w:t>
      </w:r>
      <w:r>
        <w:t xml:space="preserve"> contribute to RQD’s growth and platform evolution.</w:t>
      </w:r>
    </w:p>
    <w:p w14:paraId="7CD308D5" w14:textId="77777777" w:rsidR="00AB47BB" w:rsidRDefault="00000000">
      <w:r>
        <w:t>Thank you for your time and consideration.</w:t>
      </w:r>
      <w:r>
        <w:br/>
      </w:r>
    </w:p>
    <w:p w14:paraId="4706C9B1" w14:textId="77777777" w:rsidR="00AB47BB" w:rsidRDefault="00000000">
      <w:r>
        <w:t>Sincerely,</w:t>
      </w:r>
    </w:p>
    <w:p w14:paraId="6A745DF2" w14:textId="77777777" w:rsidR="00AB47BB" w:rsidRDefault="00000000">
      <w:r>
        <w:t>Alan Cao, Ph.D.</w:t>
      </w:r>
    </w:p>
    <w:sectPr w:rsidR="00AB4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202870">
    <w:abstractNumId w:val="8"/>
  </w:num>
  <w:num w:numId="2" w16cid:durableId="1464423543">
    <w:abstractNumId w:val="6"/>
  </w:num>
  <w:num w:numId="3" w16cid:durableId="880021420">
    <w:abstractNumId w:val="5"/>
  </w:num>
  <w:num w:numId="4" w16cid:durableId="465658530">
    <w:abstractNumId w:val="4"/>
  </w:num>
  <w:num w:numId="5" w16cid:durableId="1682855772">
    <w:abstractNumId w:val="7"/>
  </w:num>
  <w:num w:numId="6" w16cid:durableId="450395388">
    <w:abstractNumId w:val="3"/>
  </w:num>
  <w:num w:numId="7" w16cid:durableId="1922369593">
    <w:abstractNumId w:val="2"/>
  </w:num>
  <w:num w:numId="8" w16cid:durableId="568157542">
    <w:abstractNumId w:val="1"/>
  </w:num>
  <w:num w:numId="9" w16cid:durableId="86325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6E"/>
    <w:rsid w:val="0015074B"/>
    <w:rsid w:val="0029639D"/>
    <w:rsid w:val="00326F90"/>
    <w:rsid w:val="00AA1D8D"/>
    <w:rsid w:val="00AB47BB"/>
    <w:rsid w:val="00B47730"/>
    <w:rsid w:val="00CB0664"/>
    <w:rsid w:val="00CD5549"/>
    <w:rsid w:val="00F01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B99A9"/>
  <w14:defaultImageDpi w14:val="300"/>
  <w15:docId w15:val="{C9426CE7-EBBC-474C-B9A5-6A92C04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885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Cao</cp:lastModifiedBy>
  <cp:revision>3</cp:revision>
  <cp:lastPrinted>2025-10-15T17:48:00Z</cp:lastPrinted>
  <dcterms:created xsi:type="dcterms:W3CDTF">2013-12-23T23:15:00Z</dcterms:created>
  <dcterms:modified xsi:type="dcterms:W3CDTF">2025-10-15T17:50:00Z</dcterms:modified>
  <cp:category/>
</cp:coreProperties>
</file>